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Carbon Offset Estimator Widget</w:t>
      </w:r>
    </w:p>
    <w:p>
      <w:pPr>
        <w:pStyle w:val="Heading1"/>
        <w:rPr/>
      </w:pPr>
      <w:r>
        <w:rPr/>
        <w:t>Project Overview</w:t>
      </w:r>
    </w:p>
    <w:p>
      <w:pPr>
        <w:pStyle w:val="Normal"/>
        <w:rPr/>
      </w:pPr>
      <w:r>
        <w:rPr/>
        <w:t>A prototype tool that allows customers opt-in to offset the carbon footprint of their orders. It provides a FastAPI backend for carbon estimation and opt-in storage, a frontend widget embedded on cart page, and a SQLite database to record customer opt-ins.</w:t>
      </w:r>
    </w:p>
    <w:p>
      <w:pPr>
        <w:pStyle w:val="Heading1"/>
        <w:rPr/>
      </w:pPr>
      <w:r>
        <w:rPr/>
        <w:t>Features</w:t>
      </w:r>
    </w:p>
    <w:p>
      <w:pPr>
        <w:pStyle w:val="Normal"/>
        <w:rPr/>
      </w:pPr>
      <w:r>
        <w:rPr/>
        <w:t>- Embedded carbon offset widget on cart page.</w:t>
        <w:br/>
        <w:t>- Estimates offsets dynamically (price × 0.02 × quantity).</w:t>
        <w:br/>
        <w:t>- Tracks customer opt-ins with merchant ID, email, name, cart details.</w:t>
        <w:br/>
        <w:t>- Stores data in SQLite (offsets.db).</w:t>
        <w:br/>
        <w:t>- Demo cart API (/cart-details) for local testing.</w:t>
        <w:br/>
      </w:r>
    </w:p>
    <w:p>
      <w:pPr>
        <w:pStyle w:val="Heading1"/>
        <w:rPr/>
      </w:pPr>
      <w:r>
        <w:rPr/>
        <w:t>Setup Instructions</w:t>
      </w:r>
    </w:p>
    <w:p>
      <w:pPr>
        <w:pStyle w:val="Normal"/>
        <w:rPr/>
      </w:pPr>
      <w:r>
        <w:rPr/>
        <w:t>1. Clone the repository:</w:t>
        <w:br/>
        <w:t xml:space="preserve">   git clone https://github.com/bansibabariya/carbon-offset-estimator-widget.git</w:t>
      </w:r>
    </w:p>
    <w:p>
      <w:pPr>
        <w:pStyle w:val="Normal"/>
        <w:rPr/>
      </w:pPr>
      <w:r>
        <w:rPr/>
        <w:t xml:space="preserve">   </w:t>
      </w:r>
      <w:r>
        <w:rPr/>
        <w:t>cd carbon-offset-estimator-widget</w:t>
        <w:br/>
        <w:br/>
        <w:t>2. Install dependencies:</w:t>
        <w:br/>
        <w:t xml:space="preserve">   pip install -r requirements.txt</w:t>
        <w:br/>
        <w:br/>
        <w:t>3. Run the FastAPI app:</w:t>
        <w:br/>
        <w:t xml:space="preserve">   uvicorn app.main:app --reload</w:t>
        <w:br/>
        <w:br/>
      </w:r>
    </w:p>
    <w:p>
      <w:pPr>
        <w:pStyle w:val="Heading1"/>
        <w:rPr/>
      </w:pPr>
      <w:r>
        <w:rPr/>
        <w:t>API Endpoints</w:t>
      </w:r>
    </w:p>
    <w:p>
      <w:pPr>
        <w:pStyle w:val="Normal"/>
        <w:spacing w:lineRule="atLeast" w:line="450" w:before="0" w:after="0"/>
        <w:rPr>
          <w:rFonts w:ascii="Cambria" w:hAnsi="Cambria"/>
          <w:b w:val="false"/>
          <w:b w:val="false"/>
          <w:color w:val="FFFFFF"/>
          <w:sz w:val="22"/>
          <w:szCs w:val="22"/>
          <w:shd w:fill="00002C" w:val="clear"/>
        </w:rPr>
      </w:pPr>
      <w:r>
        <w:rPr/>
        <w:t xml:space="preserve">- GET </w:t>
      </w:r>
      <w:r>
        <w:rPr>
          <w:b/>
          <w:bCs/>
        </w:rPr>
        <w:t>/</w:t>
      </w:r>
      <w:r>
        <w:rPr/>
        <w:t xml:space="preserve"> Welcome page</w:t>
      </w:r>
    </w:p>
    <w:p>
      <w:pPr>
        <w:pStyle w:val="Normal"/>
        <w:spacing w:lineRule="atLeast" w:line="450" w:before="0" w:after="0"/>
        <w:rPr>
          <w:rFonts w:ascii="Cambria" w:hAnsi="Cambria"/>
          <w:b w:val="false"/>
          <w:b w:val="false"/>
          <w:color w:val="FFFFFF"/>
          <w:sz w:val="22"/>
          <w:szCs w:val="22"/>
          <w:shd w:fill="00002C" w:val="clear"/>
        </w:rPr>
      </w:pPr>
      <w:r>
        <w:rPr/>
        <w:t xml:space="preserve">- GET </w:t>
      </w:r>
      <w:r>
        <w:rPr>
          <w:b/>
          <w:bCs/>
        </w:rPr>
        <w:t>/widget-config</w:t>
      </w:r>
      <w:r>
        <w:rPr/>
        <w:t xml:space="preserve"> Widget config (placement + verbiage)</w:t>
      </w:r>
    </w:p>
    <w:p>
      <w:pPr>
        <w:pStyle w:val="Normal"/>
        <w:spacing w:lineRule="atLeast" w:line="450" w:before="0" w:after="0"/>
        <w:rPr>
          <w:rFonts w:ascii="Cambria" w:hAnsi="Cambria"/>
          <w:b w:val="false"/>
          <w:b w:val="false"/>
          <w:color w:val="FFFFFF"/>
          <w:sz w:val="22"/>
          <w:szCs w:val="22"/>
          <w:shd w:fill="00002C" w:val="clear"/>
        </w:rPr>
      </w:pPr>
      <w:r>
        <w:rPr/>
        <w:t xml:space="preserve">- POST </w:t>
      </w:r>
      <w:r>
        <w:rPr>
          <w:b/>
          <w:bCs/>
        </w:rPr>
        <w:t xml:space="preserve">/estimate </w:t>
      </w:r>
      <w:r>
        <w:rPr/>
        <w:t>Calculate offset from cart</w:t>
      </w:r>
    </w:p>
    <w:p>
      <w:pPr>
        <w:pStyle w:val="Normal"/>
        <w:spacing w:lineRule="atLeast" w:line="450" w:before="0" w:after="0"/>
        <w:rPr>
          <w:rFonts w:ascii="Cambria" w:hAnsi="Cambria"/>
          <w:b w:val="false"/>
          <w:b w:val="false"/>
          <w:color w:val="FFFFFF"/>
          <w:sz w:val="22"/>
          <w:szCs w:val="22"/>
          <w:shd w:fill="00002C" w:val="clear"/>
        </w:rPr>
      </w:pPr>
      <w:r>
        <w:rPr/>
        <w:t xml:space="preserve">- POST </w:t>
      </w:r>
      <w:r>
        <w:rPr>
          <w:b/>
          <w:bCs/>
        </w:rPr>
        <w:t>/optin</w:t>
      </w:r>
      <w:r>
        <w:rPr/>
        <w:t xml:space="preserve"> Save opt-in record</w:t>
      </w:r>
    </w:p>
    <w:p>
      <w:pPr>
        <w:pStyle w:val="Normal"/>
        <w:spacing w:lineRule="atLeast" w:line="450" w:before="0" w:after="0"/>
        <w:rPr>
          <w:rFonts w:ascii="Cambria" w:hAnsi="Cambria"/>
          <w:b w:val="false"/>
          <w:b w:val="false"/>
          <w:color w:val="FFFFFF"/>
          <w:sz w:val="22"/>
          <w:szCs w:val="22"/>
          <w:shd w:fill="00002C" w:val="clear"/>
        </w:rPr>
      </w:pPr>
      <w:r>
        <w:rPr/>
        <w:t xml:space="preserve">- GET </w:t>
      </w:r>
      <w:r>
        <w:rPr>
          <w:b/>
          <w:bCs/>
        </w:rPr>
        <w:t>/cart-details</w:t>
      </w:r>
      <w:r>
        <w:rPr/>
        <w:t xml:space="preserve"> Demo cart JSON</w:t>
      </w:r>
    </w:p>
    <w:p>
      <w:pPr>
        <w:pStyle w:val="Heading1"/>
        <w:rPr>
          <w:rFonts w:ascii="Cambria" w:hAnsi="Cambria"/>
        </w:rPr>
      </w:pPr>
      <w:r>
        <w:rPr>
          <w:rFonts w:ascii="Cambria" w:hAnsi="Cambria"/>
        </w:rPr>
        <w:t>API ENDPOINT - Json Format</w:t>
      </w:r>
    </w:p>
    <w:p>
      <w:pPr>
        <w:pStyle w:val="Normal"/>
        <w:rPr>
          <w:rFonts w:ascii="Cambria" w:hAnsi="Cambria"/>
        </w:rPr>
      </w:pPr>
      <w:r>
        <w:rPr/>
      </w:r>
    </w:p>
    <w:p>
      <w:pPr>
        <w:pStyle w:val="Normal"/>
        <w:rPr>
          <w:rFonts w:ascii="Cambria" w:hAnsi="Cambria"/>
        </w:rPr>
      </w:pPr>
      <w:r>
        <w:rPr>
          <w:b/>
          <w:bCs/>
          <w:color w:val="00A933"/>
        </w:rPr>
        <w:t>For /estimate dummy json format</w:t>
      </w:r>
      <w:r>
        <w:rPr/>
        <w:br/>
      </w:r>
      <w:r>
        <w:rPr>
          <w:color w:val="000000"/>
          <w:shd w:fill="FFFFFE" w:val="clear"/>
        </w:rPr>
        <w:t>{</w:t>
      </w:r>
    </w:p>
    <w:p>
      <w:pPr>
        <w:pStyle w:val="Normal"/>
        <w:rPr>
          <w:rFonts w:ascii="Cambria" w:hAnsi="Cambria"/>
        </w:rPr>
      </w:pPr>
      <w:r>
        <w:rPr>
          <w:color w:val="A31515"/>
          <w:shd w:fill="FFFFFE" w:val="clear"/>
        </w:rPr>
        <w:t>"cart"</w:t>
      </w:r>
      <w:r>
        <w:rPr>
          <w:color w:val="000000"/>
          <w:shd w:fill="FFFFFE" w:val="clear"/>
        </w:rPr>
        <w:t>: [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{ </w:t>
      </w:r>
      <w:r>
        <w:rPr>
          <w:color w:val="A31515"/>
          <w:shd w:fill="FFFFFE" w:val="clear"/>
        </w:rPr>
        <w:t>"id"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1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"title"</w:t>
      </w:r>
      <w:r>
        <w:rPr>
          <w:color w:val="000000"/>
          <w:shd w:fill="FFFFFE" w:val="clear"/>
        </w:rPr>
        <w:t xml:space="preserve">: </w:t>
      </w:r>
      <w:r>
        <w:rPr>
          <w:color w:val="0451A5"/>
          <w:shd w:fill="FFFFFE" w:val="clear"/>
        </w:rPr>
        <w:t>"T-shirt"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"price"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84.99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"quantity"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3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"weight"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0.5</w:t>
      </w:r>
      <w:r>
        <w:rPr>
          <w:color w:val="000000"/>
          <w:shd w:fill="FFFFFE" w:val="clear"/>
        </w:rPr>
        <w:t xml:space="preserve"> },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{ </w:t>
      </w:r>
      <w:r>
        <w:rPr>
          <w:color w:val="A31515"/>
          <w:shd w:fill="FFFFFE" w:val="clear"/>
        </w:rPr>
        <w:t>"id"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2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"title"</w:t>
      </w:r>
      <w:r>
        <w:rPr>
          <w:color w:val="000000"/>
          <w:shd w:fill="FFFFFE" w:val="clear"/>
        </w:rPr>
        <w:t xml:space="preserve">: </w:t>
      </w:r>
      <w:r>
        <w:rPr>
          <w:color w:val="0451A5"/>
          <w:shd w:fill="FFFFFE" w:val="clear"/>
        </w:rPr>
        <w:t>"Shoe"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"price"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12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"quantity"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1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"weight"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0.5</w:t>
      </w:r>
      <w:r>
        <w:rPr>
          <w:color w:val="000000"/>
          <w:shd w:fill="FFFFFE" w:val="clear"/>
        </w:rPr>
        <w:t xml:space="preserve"> }</w:t>
      </w:r>
    </w:p>
    <w:p>
      <w:pPr>
        <w:pStyle w:val="Normal"/>
        <w:rPr>
          <w:rFonts w:ascii="Cambria" w:hAnsi="Cambria"/>
        </w:rPr>
      </w:pPr>
      <w:r>
        <w:rPr>
          <w:color w:val="000000"/>
          <w:shd w:fill="FFFFFE" w:val="clear"/>
        </w:rPr>
        <w:t>]</w:t>
      </w:r>
    </w:p>
    <w:p>
      <w:pPr>
        <w:pStyle w:val="Normal"/>
        <w:rPr>
          <w:rFonts w:ascii="Cambria" w:hAnsi="Cambria"/>
        </w:rPr>
      </w:pPr>
      <w:r>
        <w:rPr>
          <w:color w:val="000000"/>
          <w:shd w:fill="FFFFFE" w:val="clear"/>
        </w:rPr>
        <w:t>}</w:t>
      </w:r>
    </w:p>
    <w:p>
      <w:pPr>
        <w:pStyle w:val="Normal"/>
        <w:rPr>
          <w:rFonts w:ascii="Cambria" w:hAnsi="Cambria"/>
          <w:b/>
          <w:b/>
          <w:bCs/>
          <w:color w:val="00A933"/>
        </w:rPr>
      </w:pPr>
      <w:r>
        <w:rPr>
          <w:b/>
          <w:bCs/>
          <w:color w:val="00A933"/>
        </w:rPr>
        <w:t>For /optin dummy json format</w:t>
      </w:r>
    </w:p>
    <w:p>
      <w:pPr>
        <w:pStyle w:val="Normal"/>
        <w:rPr>
          <w:rFonts w:ascii="Cambria" w:hAnsi="Cambria"/>
          <w:color w:val="000000"/>
          <w:shd w:fill="FFFFFE" w:val="clear"/>
        </w:rPr>
      </w:pPr>
      <w:r>
        <w:rPr>
          <w:color w:val="000000"/>
          <w:shd w:fill="FFFFFE" w:val="clear"/>
        </w:rPr>
        <w:t>{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A31515"/>
          <w:shd w:fill="FFFFFE" w:val="clear"/>
        </w:rPr>
        <w:t>"merchant_id"</w:t>
      </w:r>
      <w:r>
        <w:rPr>
          <w:color w:val="000000"/>
          <w:shd w:fill="FFFFFE" w:val="clear"/>
        </w:rPr>
        <w:t xml:space="preserve">: </w:t>
      </w:r>
      <w:r>
        <w:rPr>
          <w:color w:val="0451A5"/>
          <w:shd w:fill="FFFFFE" w:val="clear"/>
        </w:rPr>
        <w:t>"shopify_store_abc"</w:t>
      </w:r>
      <w:r>
        <w:rPr>
          <w:color w:val="000000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A31515"/>
          <w:shd w:fill="FFFFFE" w:val="clear"/>
        </w:rPr>
        <w:t>"customer_email"</w:t>
      </w:r>
      <w:r>
        <w:rPr>
          <w:color w:val="000000"/>
          <w:shd w:fill="FFFFFE" w:val="clear"/>
        </w:rPr>
        <w:t xml:space="preserve">: </w:t>
      </w:r>
      <w:r>
        <w:rPr>
          <w:color w:val="0451A5"/>
          <w:shd w:fill="FFFFFE" w:val="clear"/>
        </w:rPr>
        <w:t>"bansi@example.com"</w:t>
      </w:r>
      <w:r>
        <w:rPr>
          <w:color w:val="000000"/>
          <w:shd w:fill="FFFFFE" w:val="clear"/>
        </w:rPr>
        <w:t>,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A31515"/>
          <w:shd w:fill="FFFFFE" w:val="clear"/>
        </w:rPr>
        <w:t>"customer_name"</w:t>
      </w:r>
      <w:r>
        <w:rPr>
          <w:color w:val="000000"/>
          <w:shd w:fill="FFFFFE" w:val="clear"/>
        </w:rPr>
        <w:t xml:space="preserve">: </w:t>
      </w:r>
      <w:r>
        <w:rPr>
          <w:color w:val="0451A5"/>
          <w:shd w:fill="FFFFFE" w:val="clear"/>
        </w:rPr>
        <w:t>"Bansi Kanani"</w:t>
      </w:r>
      <w:r>
        <w:rPr>
          <w:color w:val="000000"/>
          <w:shd w:fill="FFFFFE" w:val="clear"/>
        </w:rPr>
        <w:t>,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A31515"/>
          <w:shd w:fill="FFFFFE" w:val="clear"/>
        </w:rPr>
        <w:t>"cart"</w:t>
      </w:r>
      <w:r>
        <w:rPr>
          <w:color w:val="000000"/>
          <w:shd w:fill="FFFFFE" w:val="clear"/>
        </w:rPr>
        <w:t>: [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{ </w:t>
      </w:r>
      <w:r>
        <w:rPr>
          <w:color w:val="A31515"/>
          <w:shd w:fill="FFFFFE" w:val="clear"/>
        </w:rPr>
        <w:t>"id"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1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"title"</w:t>
      </w:r>
      <w:r>
        <w:rPr>
          <w:color w:val="000000"/>
          <w:shd w:fill="FFFFFE" w:val="clear"/>
        </w:rPr>
        <w:t xml:space="preserve">: </w:t>
      </w:r>
      <w:r>
        <w:rPr>
          <w:color w:val="0451A5"/>
          <w:shd w:fill="FFFFFE" w:val="clear"/>
        </w:rPr>
        <w:t>"T-shirt"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"price"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303.40</w:t>
      </w:r>
      <w:r>
        <w:rPr>
          <w:color w:val="000000"/>
          <w:shd w:fill="FFFFFE" w:val="clear"/>
        </w:rPr>
        <w:t xml:space="preserve">,  </w:t>
      </w:r>
      <w:r>
        <w:rPr>
          <w:color w:val="A31515"/>
          <w:shd w:fill="FFFFFE" w:val="clear"/>
        </w:rPr>
        <w:t>"quantity"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3</w:t>
      </w:r>
      <w:r>
        <w:rPr>
          <w:color w:val="000000"/>
          <w:shd w:fill="FFFFFE" w:val="clear"/>
        </w:rPr>
        <w:t xml:space="preserve">, </w:t>
      </w:r>
      <w:r>
        <w:rPr>
          <w:color w:val="A31515"/>
          <w:shd w:fill="FFFFFE" w:val="clear"/>
        </w:rPr>
        <w:t>"weight"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0.5</w:t>
      </w:r>
      <w:r>
        <w:rPr>
          <w:color w:val="000000"/>
          <w:shd w:fill="FFFFFE" w:val="clear"/>
        </w:rPr>
        <w:t xml:space="preserve"> }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000000"/>
          <w:shd w:fill="FFFFFE" w:val="clear"/>
        </w:rPr>
        <w:t>],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A31515"/>
          <w:shd w:fill="FFFFFE" w:val="clear"/>
        </w:rPr>
        <w:t>"estimated_offset"</w:t>
      </w:r>
      <w:r>
        <w:rPr>
          <w:color w:val="000000"/>
          <w:shd w:fill="FFFFFE" w:val="clear"/>
        </w:rPr>
        <w:t xml:space="preserve">: </w:t>
      </w:r>
      <w:r>
        <w:rPr>
          <w:color w:val="098658"/>
          <w:shd w:fill="FFFFFE" w:val="clear"/>
        </w:rPr>
        <w:t>18.20</w:t>
      </w:r>
    </w:p>
    <w:p>
      <w:pPr>
        <w:pStyle w:val="Normal"/>
        <w:spacing w:before="0" w:after="0"/>
        <w:rPr>
          <w:rFonts w:ascii="Cambria" w:hAnsi="Cambria"/>
          <w:color w:val="000000"/>
          <w:shd w:fill="FFFFFE" w:val="clear"/>
        </w:rPr>
      </w:pPr>
      <w:r>
        <w:rPr>
          <w:color w:val="000000"/>
          <w:shd w:fill="FFFFFE" w:val="clear"/>
        </w:rPr>
        <w:t>}</w:t>
      </w:r>
    </w:p>
    <w:p>
      <w:pPr>
        <w:pStyle w:val="Heading1"/>
        <w:rPr/>
      </w:pPr>
      <w:r>
        <w:rPr/>
        <w:t>Widget Usage</w:t>
      </w:r>
    </w:p>
    <w:p>
      <w:pPr>
        <w:pStyle w:val="Normal"/>
        <w:rPr/>
      </w:pPr>
      <w:r>
        <w:rPr/>
        <w:t>1. Copy the embed_snippet.txt contents into your cart page (Shopify or other).</w:t>
        <w:br/>
        <w:t>2. Widget will:</w:t>
        <w:br/>
        <w:t xml:space="preserve"> - Inject itself inside the configured container (default: #cart_container)</w:t>
        <w:br/>
        <w:t xml:space="preserve"> - Estimate offset in real time</w:t>
        <w:br/>
        <w:t xml:space="preserve"> - Allow customers to check the box to opt in</w:t>
        <w:br/>
        <w:t xml:space="preserve"> - Store opt-ins in the local database</w:t>
      </w:r>
    </w:p>
    <w:p>
      <w:pPr>
        <w:pStyle w:val="Heading1"/>
        <w:rPr/>
      </w:pPr>
      <w:r>
        <w:rPr/>
        <w:t>Database</w:t>
      </w:r>
    </w:p>
    <w:p>
      <w:pPr>
        <w:pStyle w:val="Normal"/>
        <w:rPr/>
      </w:pPr>
      <w:r>
        <w:rPr/>
        <w:t>SQLite database file: offsets.db</w:t>
        <w:br/>
        <w:br/>
        <w:t>Inspect data:</w:t>
        <w:br/>
        <w:t xml:space="preserve">   sqlite3 offsets.db</w:t>
        <w:br/>
        <w:t xml:space="preserve">   .tables</w:t>
        <w:br/>
        <w:t xml:space="preserve">   SELECT * FROM optins;</w:t>
        <w:br/>
      </w:r>
    </w:p>
    <w:p>
      <w:pPr>
        <w:pStyle w:val="Heading1"/>
        <w:rPr/>
      </w:pPr>
      <w:r>
        <w:rPr/>
        <w:t>Demo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Open </w:t>
      </w:r>
      <w:r>
        <w:rPr>
          <w:b/>
          <w:bCs/>
        </w:rPr>
        <w:t xml:space="preserve">http://127.0.0.1:8000/static/cart.html </w:t>
      </w:r>
      <w:r>
        <w:rPr/>
        <w:t>in your browser.</w:t>
        <w:br/>
        <w:t>Check the opt-in box → data is recorded in offsets.db.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36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2240" w:h="15840"/>
      <w:pgMar w:left="15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3</Pages>
  <Words>300</Words>
  <Characters>1760</Characters>
  <CharactersWithSpaces>2057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en-CA</dc:language>
  <cp:lastModifiedBy/>
  <dcterms:modified xsi:type="dcterms:W3CDTF">2025-08-19T19:25:47Z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